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RANA DIVYARAJSINH H.</w:t>
      </w:r>
    </w:p>
    <w:p>
      <w:pPr>
        <w:jc w:val="center"/>
      </w:pPr>
      <w:r>
        <w:t>📞 +91 9904099441 | ✉️ divyarajsinhrana0081 | 🌐 [GitHub / Portfolio Link Here]</w:t>
      </w:r>
    </w:p>
    <w:p/>
    <w:p>
      <w:pPr>
        <w:pStyle w:val="Heading1"/>
      </w:pPr>
      <w:r>
        <w:t>Objective</w:t>
      </w:r>
    </w:p>
    <w:p>
      <w:r>
        <w:t>Aspiring Frontend Developer with a solid foundation in HTML, CSS, and JavaScript, seeking a challenging internship to apply my skills in real-world web development projects. Eager to contribute to a dynamic team while continuing to grow technically and professionally.</w:t>
      </w:r>
    </w:p>
    <w:p>
      <w:pPr>
        <w:pStyle w:val="Heading1"/>
      </w:pPr>
      <w:r>
        <w:t>Skills</w:t>
      </w:r>
    </w:p>
    <w:p>
      <w:r>
        <w:t>- Frontend Technologies: HTML5, CSS3, JavaScript (ES6+)</w:t>
        <w:br/>
        <w:t>- Tools &amp; Platforms: Visual Studio Code, Git &amp; GitHub, Chrome DevTools</w:t>
        <w:br/>
        <w:t>- Soft Skills: Problem-solving, Teamwork, Attention to detail, Quick learner</w:t>
      </w:r>
    </w:p>
    <w:p>
      <w:pPr>
        <w:pStyle w:val="Heading1"/>
      </w:pPr>
      <w:r>
        <w:t>Projects</w:t>
      </w:r>
    </w:p>
    <w:p>
      <w:pPr>
        <w:pStyle w:val="ListBullet"/>
      </w:pPr>
      <w:r>
        <w:t>Personal Portfolio Website</w:t>
      </w:r>
    </w:p>
    <w:p>
      <w:r>
        <w:t>Technologies: HTML, CSS, JavaScript</w:t>
      </w:r>
    </w:p>
    <w:p>
      <w:r>
        <w:t>- Created a responsive personal website showcasing my profile, skills, and projects.</w:t>
        <w:br/>
        <w:t>- Integrated smooth scrolling, animations, and responsive design for all devices.</w:t>
      </w:r>
    </w:p>
    <w:p>
      <w:pPr>
        <w:pStyle w:val="ListBullet"/>
      </w:pPr>
      <w:r>
        <w:t>To-Do List Web App</w:t>
      </w:r>
    </w:p>
    <w:p>
      <w:r>
        <w:t>Technologies: HTML, CSS, JavaScript (DOM Manipulation)</w:t>
      </w:r>
    </w:p>
    <w:p>
      <w:r>
        <w:t>- Built a task management app with functionality to add, delete, and mark tasks as complete.</w:t>
        <w:br/>
        <w:t>- Used localStorage to persist user data.</w:t>
      </w:r>
    </w:p>
    <w:p>
      <w:pPr>
        <w:pStyle w:val="ListBullet"/>
      </w:pPr>
      <w:r>
        <w:t>Responsive Landing Page for Product</w:t>
      </w:r>
    </w:p>
    <w:p>
      <w:r>
        <w:t>Technologies: HTML, CSS (Flexbox/Grid)</w:t>
      </w:r>
    </w:p>
    <w:p>
      <w:r>
        <w:t>- Developed a clean, modern UI for a fictional product with responsive design principles.</w:t>
        <w:br/>
        <w:t>- Focused on layout and design consistency across screen sizes.</w:t>
      </w:r>
    </w:p>
    <w:p>
      <w:pPr>
        <w:pStyle w:val="ListBullet"/>
      </w:pPr>
      <w:r>
        <w:t>Simple Calculator</w:t>
      </w:r>
    </w:p>
    <w:p>
      <w:r>
        <w:t>Technologies: HTML, CSS, JavaScript</w:t>
      </w:r>
    </w:p>
    <w:p>
      <w:r>
        <w:t>- Implemented basic calculator operations with a functional UI.</w:t>
        <w:br/>
        <w:t>- Practiced JavaScript event handling and UI state management.</w:t>
      </w:r>
    </w:p>
    <w:p>
      <w:pPr>
        <w:pStyle w:val="Heading1"/>
      </w:pPr>
      <w:r>
        <w:t>Education</w:t>
      </w:r>
    </w:p>
    <w:p>
      <w:r>
        <w:t>V.V.P Engineering College</w:t>
        <w:br/>
        <w:t>B.E. in Information Technology</w:t>
        <w:br/>
        <w:t>Expected Graduation: 2027</w:t>
      </w:r>
    </w:p>
    <w:p>
      <w:pPr>
        <w:pStyle w:val="Heading1"/>
      </w:pPr>
      <w:r>
        <w:t>Certifications</w:t>
      </w:r>
    </w:p>
    <w:p>
      <w:r>
        <w:t>[Add relevant certifications or online courses here]</w:t>
      </w:r>
    </w:p>
    <w:p>
      <w:pPr>
        <w:pStyle w:val="Heading1"/>
      </w:pPr>
      <w:r>
        <w:t>Declaration</w:t>
      </w:r>
    </w:p>
    <w:p>
      <w:r>
        <w:t>I hereby declare that the information provided above is true to the best of my knowledge.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